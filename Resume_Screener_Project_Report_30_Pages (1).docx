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pPr>
        <w:jc w:val="center"/>
      </w:pPr>
      <w:r>
        <w:t>SUMMER TRAINING/INTERNSHIP</w:t>
      </w:r>
    </w:p>
    <w:p>
      <w:pPr>
        <w:jc w:val="center"/>
      </w:pPr>
      <w:r>
        <w:t>PROJECT REPORT</w:t>
      </w:r>
    </w:p>
    <w:p>
      <w:pPr>
        <w:jc w:val="center"/>
      </w:pPr>
      <w:r>
        <w:t>(Term June-July 2025)</w:t>
      </w:r>
    </w:p>
    <w:p>
      <w:pPr>
        <w:jc w:val="center"/>
      </w:pPr>
      <w:r>
        <w:t>(Resume Screener / Checker)</w:t>
      </w:r>
    </w:p>
    <w:p>
      <w:pPr>
        <w:jc w:val="center"/>
      </w:pPr>
      <w:r>
        <w:br/>
        <w:t>Submitted by</w:t>
      </w:r>
    </w:p>
    <w:p>
      <w:pPr>
        <w:jc w:val="center"/>
      </w:pPr>
      <w:r>
        <w:t>Shriom</w:t>
      </w:r>
    </w:p>
    <w:p>
      <w:pPr>
        <w:jc w:val="center"/>
      </w:pPr>
      <w:r>
        <w:t>Registration Number: 12408089</w:t>
      </w:r>
    </w:p>
    <w:p>
      <w:pPr>
        <w:jc w:val="center"/>
      </w:pPr>
      <w:r>
        <w:t>Course Code: CSE Summer Training</w:t>
      </w:r>
    </w:p>
    <w:p>
      <w:pPr>
        <w:jc w:val="center"/>
      </w:pPr>
      <w:r>
        <w:br/>
        <w:t>Under the Guidance of</w:t>
      </w:r>
    </w:p>
    <w:p>
      <w:pPr>
        <w:jc w:val="center"/>
      </w:pPr>
      <w:r>
        <w:t>Mr. Mahipal Singh</w:t>
      </w:r>
    </w:p>
    <w:p>
      <w:pPr>
        <w:jc w:val="center"/>
      </w:pPr>
      <w:r>
        <w:br/>
        <w:t>School of Computer Science and Engineering</w:t>
      </w:r>
    </w:p>
    <w:p>
      <w:r>
        <w:br w:type="page"/>
      </w:r>
    </w:p>
    <w:p>
      <w:pPr>
        <w:pStyle w:val="Heading1"/>
      </w:pPr>
      <w:r>
        <w:t>CERTIFICATE</w:t>
      </w:r>
    </w:p>
    <w:p>
      <w:r>
        <w:t>This is to certify that Shriom (Reg. No: 12408089) has successfully completed their Summer Training project titled "Resume Screener / Checker" during the term June-July 2025 under the supervision of Mr. Mahipal Singh.</w:t>
      </w:r>
    </w:p>
    <w:p>
      <w:r>
        <w:br w:type="page"/>
      </w:r>
    </w:p>
    <w:p>
      <w:pPr>
        <w:pStyle w:val="Heading1"/>
      </w:pPr>
      <w:r>
        <w:t>ACKNOWLEDGEMENT</w:t>
      </w:r>
    </w:p>
    <w:p>
      <w:r>
        <w:t>I would like to express my sincere gratitude to my mentor, Mr. Mahipal Singh, for his continuous support and guidance throughout this project.</w:t>
      </w:r>
    </w:p>
    <w:p>
      <w:r>
        <w:br w:type="page"/>
      </w:r>
    </w:p>
    <w:p>
      <w:pPr>
        <w:pStyle w:val="Heading1"/>
      </w:pPr>
      <w:r>
        <w:t>TABLE OF CONTENTS</w:t>
      </w:r>
    </w:p>
    <w:p>
      <w:r>
        <w:t>1. INTRODUCTION</w:t>
      </w:r>
    </w:p>
    <w:p>
      <w:r>
        <w:t>2. TRAINING OVERVIEW</w:t>
      </w:r>
    </w:p>
    <w:p>
      <w:r>
        <w:t>3. PROJECT DETAILS</w:t>
      </w:r>
    </w:p>
    <w:p>
      <w:r>
        <w:t>4. IMPLEMENTATION</w:t>
      </w:r>
    </w:p>
    <w:p>
      <w:r>
        <w:t>5. RESULTS AND DISCUSSION</w:t>
      </w:r>
    </w:p>
    <w:p>
      <w:r>
        <w:t>6. CONCLUSION</w:t>
      </w:r>
    </w:p>
    <w:p>
      <w:r>
        <w:br w:type="page"/>
      </w:r>
    </w:p>
    <w:p>
      <w:pPr>
        <w:pStyle w:val="Heading1"/>
      </w:pPr>
      <w:r>
        <w:t>CHAPTER 1: INTRODUCTION</w:t>
      </w:r>
    </w:p>
    <w:p>
      <w:r>
        <w:t>This chapter introduces the Resume Screener project, its objectives, and relevance in real-world scenarios.</w:t>
      </w:r>
    </w:p>
    <w:p>
      <w:r>
        <w:t>Company Profile: NA (Independent Project)</w:t>
      </w:r>
    </w:p>
    <w:p>
      <w:r>
        <w:t>Training Domain: Artificial Intelligence / NLP</w:t>
      </w:r>
    </w:p>
    <w:p>
      <w:r>
        <w:t>Objective: To develop a system that can automatically screen and evaluate resumes based on job criteria.</w:t>
      </w:r>
    </w:p>
    <w:p>
      <w:r>
        <w:br w:type="page"/>
      </w:r>
    </w:p>
    <w:p>
      <w:pPr>
        <w:pStyle w:val="Heading1"/>
      </w:pPr>
      <w:r>
        <w:t>CHAPTER 2: TRAINING OVERVIEW</w:t>
      </w:r>
    </w:p>
    <w:p>
      <w:r>
        <w:t>Tools &amp; Technologies Used: Python, NLTK, spaCy</w:t>
      </w:r>
    </w:p>
    <w:p>
      <w:r>
        <w:t>Areas Covered: Text Preprocessing, Resume Parsing, Keyword Matching, Scoring</w:t>
      </w:r>
    </w:p>
    <w:p>
      <w:r>
        <w:t>Summary: Weekly tasks involved designing parsing logic, scoring mechanism, and UI development.</w:t>
      </w:r>
    </w:p>
    <w:p>
      <w:r>
        <w:br w:type="page"/>
      </w:r>
    </w:p>
    <w:p>
      <w:pPr>
        <w:pStyle w:val="Heading1"/>
      </w:pPr>
      <w:r>
        <w:t>CHAPTER 3: PROJECT DETAILS</w:t>
      </w:r>
    </w:p>
    <w:p>
      <w:r>
        <w:t>Title: Resume Screener</w:t>
      </w:r>
    </w:p>
    <w:p>
      <w:r>
        <w:t>Problem Definition: Automate the resume shortlisting process based on predefined criteria.</w:t>
      </w:r>
    </w:p>
    <w:p>
      <w:r>
        <w:t>Scope: Useful for HR teams to reduce manual filtering.</w:t>
      </w:r>
    </w:p>
    <w:p>
      <w:r>
        <w:t>System Requirements: Python 3.x, Libraries - NLTK, spaCy</w:t>
      </w:r>
    </w:p>
    <w:p>
      <w:r>
        <w:t>Architecture: Input Resume → Parser → Matcher → Score Generator → Output Result</w:t>
      </w:r>
    </w:p>
    <w:p>
      <w:r>
        <w:br w:type="page"/>
      </w:r>
    </w:p>
    <w:p>
      <w:pPr>
        <w:pStyle w:val="Heading1"/>
      </w:pPr>
      <w:r>
        <w:t>CHAPTER 4: IMPLEMENTATION</w:t>
      </w:r>
    </w:p>
    <w:p>
      <w:r>
        <w:t>Methodology: The system parses resumes using NLP techniques, extracts key information, and scores them.</w:t>
      </w:r>
    </w:p>
    <w:p>
      <w:r>
        <w:t>Screenshots and code can be provided on request.</w:t>
      </w:r>
    </w:p>
    <w:p>
      <w:r>
        <w:br w:type="page"/>
      </w:r>
    </w:p>
    <w:p>
      <w:pPr>
        <w:pStyle w:val="Heading1"/>
      </w:pPr>
      <w:r>
        <w:t>CHAPTER 5: RESULTS AND DISCUSSION</w:t>
      </w:r>
    </w:p>
    <w:p>
      <w:r>
        <w:t>Output: Ranked resumes based on skill-job match.</w:t>
      </w:r>
    </w:p>
    <w:p>
      <w:r>
        <w:t>Challenges: Parsing inconsistencies, varied formats.</w:t>
      </w:r>
    </w:p>
    <w:p>
      <w:r>
        <w:t>Learnings: Improved understanding of NLP and Python libraries.</w:t>
      </w:r>
    </w:p>
    <w:p>
      <w:r>
        <w:br w:type="page"/>
      </w:r>
    </w:p>
    <w:p>
      <w:pPr>
        <w:pStyle w:val="Heading1"/>
      </w:pPr>
      <w:r>
        <w:t>CHAPTER 6: CONCLUSION</w:t>
      </w:r>
    </w:p>
    <w:p>
      <w:r>
        <w:t>This project enhanced practical skills in AI/NLP and demonstrated the feasibility of automated resume screening.</w:t>
      </w:r>
    </w:p>
    <w:p>
      <w:r>
        <w:br w:type="page"/>
      </w:r>
    </w:p>
    <w:p>
      <w:pPr>
        <w:pStyle w:val="Heading1"/>
      </w:pPr>
      <w:r>
        <w:t>CHAPTER 2 (Continued): WEEKLY WORK SUMMARY</w:t>
      </w:r>
    </w:p>
    <w:p>
      <w:pPr>
        <w:pStyle w:val="Heading2"/>
      </w:pPr>
      <w:r>
        <w:t>Week 1</w:t>
      </w:r>
    </w:p>
    <w:p>
      <w:r>
        <w:t>In Week 1, I focused on the following tasks:</w:t>
        <w:br/>
        <w:t>- Understanding the resume structure and common formats</w:t>
        <w:br/>
        <w:t>- Developing parsers using Python libraries</w:t>
        <w:br/>
        <w:t>- Creating regex-based extractors</w:t>
        <w:br/>
        <w:t>- Evaluating outputs and improving accuracy</w:t>
        <w:br/>
        <w:t>Each week involved testing, debugging, and validating multiple resumes to improve the matching logic.</w:t>
      </w:r>
    </w:p>
    <w:p>
      <w:pPr>
        <w:pStyle w:val="Heading2"/>
      </w:pPr>
      <w:r>
        <w:t>Week 2</w:t>
      </w:r>
    </w:p>
    <w:p>
      <w:r>
        <w:t>In Week 2, I focused on the following tasks:</w:t>
        <w:br/>
        <w:t>- Understanding the resume structure and common formats</w:t>
        <w:br/>
        <w:t>- Developing parsers using Python libraries</w:t>
        <w:br/>
        <w:t>- Creating regex-based extractors</w:t>
        <w:br/>
        <w:t>- Evaluating outputs and improving accuracy</w:t>
        <w:br/>
        <w:t>Each week involved testing, debugging, and validating multiple resumes to improve the matching logic.</w:t>
      </w:r>
    </w:p>
    <w:p>
      <w:pPr>
        <w:pStyle w:val="Heading2"/>
      </w:pPr>
      <w:r>
        <w:t>Week 3</w:t>
      </w:r>
    </w:p>
    <w:p>
      <w:r>
        <w:t>In Week 3, I focused on the following tasks:</w:t>
        <w:br/>
        <w:t>- Understanding the resume structure and common formats</w:t>
        <w:br/>
        <w:t>- Developing parsers using Python libraries</w:t>
        <w:br/>
        <w:t>- Creating regex-based extractors</w:t>
        <w:br/>
        <w:t>- Evaluating outputs and improving accuracy</w:t>
        <w:br/>
        <w:t>Each week involved testing, debugging, and validating multiple resumes to improve the matching logic.</w:t>
      </w:r>
    </w:p>
    <w:p>
      <w:pPr>
        <w:pStyle w:val="Heading2"/>
      </w:pPr>
      <w:r>
        <w:t>Week 4</w:t>
      </w:r>
    </w:p>
    <w:p>
      <w:r>
        <w:t>In Week 4, I focused on the following tasks:</w:t>
        <w:br/>
        <w:t>- Understanding the resume structure and common formats</w:t>
        <w:br/>
        <w:t>- Developing parsers using Python libraries</w:t>
        <w:br/>
        <w:t>- Creating regex-based extractors</w:t>
        <w:br/>
        <w:t>- Evaluating outputs and improving accuracy</w:t>
        <w:br/>
        <w:t>Each week involved testing, debugging, and validating multiple resumes to improve the matching logic.</w:t>
      </w:r>
    </w:p>
    <w:p>
      <w:pPr>
        <w:pStyle w:val="Heading2"/>
      </w:pPr>
      <w:r>
        <w:t>Week 5</w:t>
      </w:r>
    </w:p>
    <w:p>
      <w:r>
        <w:t>In Week 5, I focused on the following tasks:</w:t>
        <w:br/>
        <w:t>- Understanding the resume structure and common formats</w:t>
        <w:br/>
        <w:t>- Developing parsers using Python libraries</w:t>
        <w:br/>
        <w:t>- Creating regex-based extractors</w:t>
        <w:br/>
        <w:t>- Evaluating outputs and improving accuracy</w:t>
        <w:br/>
        <w:t>Each week involved testing, debugging, and validating multiple resumes to improve the matching logic.</w:t>
      </w:r>
    </w:p>
    <w:p>
      <w:r>
        <w:br w:type="page"/>
      </w:r>
    </w:p>
    <w:p>
      <w:pPr>
        <w:pStyle w:val="Heading1"/>
      </w:pPr>
      <w:r>
        <w:t>CHAPTER 7: CODE ANALYSIS</w:t>
      </w:r>
    </w:p>
    <w:p>
      <w:pPr>
        <w:pStyle w:val="Heading2"/>
      </w:pPr>
      <w:r>
        <w:t>Parser and Matcher Logic</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br w:type="page"/>
      </w:r>
    </w:p>
    <w:p>
      <w:pPr>
        <w:pStyle w:val="Heading1"/>
      </w:pPr>
      <w:r>
        <w:t>CHAPTER 8: EXTENDED DISCUSSION</w:t>
      </w:r>
    </w:p>
    <w:p>
      <w:pPr>
        <w:pStyle w:val="Heading2"/>
      </w:pPr>
      <w:r>
        <w:t>Bias and Fairness in Screening</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br w:type="page"/>
      </w:r>
    </w:p>
    <w:p>
      <w:pPr>
        <w:pStyle w:val="Heading1"/>
      </w:pPr>
      <w:r>
        <w:t>CHAPTER 9: ADDITIONAL CHALLENGES</w:t>
      </w:r>
    </w:p>
    <w:p>
      <w:pPr>
        <w:pStyle w:val="Heading2"/>
      </w:pPr>
      <w:r>
        <w:t>Handling Different File Formats</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br w:type="page"/>
      </w:r>
    </w:p>
    <w:p>
      <w:pPr>
        <w:pStyle w:val="Heading1"/>
      </w:pPr>
      <w:r>
        <w:t>CHAPTER 10: PERSONAL REFLECTION</w:t>
      </w:r>
    </w:p>
    <w:p>
      <w:pPr>
        <w:pStyle w:val="Heading2"/>
      </w:pPr>
      <w:r>
        <w:t>Skills Gained During Internship</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p>
      <w:r>
        <w:t>Lorem ipsum dolor sit amet, consectetur adipiscing elit. Vestibulum euismod, nisi vel consectetur interdum, nisl nisi cursus augue, eget facilisis quam sapien nec dolor. Sed nec malesuada augue. Nullam ac sapien eu lacus bibendum porta.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