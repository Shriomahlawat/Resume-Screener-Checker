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5E3D" w:rsidRDefault="006B5E3D">
      <w:pPr>
        <w:jc w:val="center"/>
      </w:pPr>
    </w:p>
    <w:p w:rsidR="006B5E3D" w:rsidRDefault="00000000">
      <w:pPr>
        <w:jc w:val="center"/>
      </w:pPr>
      <w:r>
        <w:t>SUMMER TRAINING/INTERNSHIP</w:t>
      </w:r>
    </w:p>
    <w:p w:rsidR="006B5E3D" w:rsidRDefault="00000000">
      <w:pPr>
        <w:jc w:val="center"/>
      </w:pPr>
      <w:r>
        <w:t>PROJECT REPORT</w:t>
      </w:r>
    </w:p>
    <w:p w:rsidR="006B5E3D" w:rsidRDefault="00000000">
      <w:pPr>
        <w:jc w:val="center"/>
      </w:pPr>
      <w:r>
        <w:t>(Term June-July 2025)</w:t>
      </w:r>
    </w:p>
    <w:p w:rsidR="006B5E3D" w:rsidRDefault="00000000">
      <w:pPr>
        <w:jc w:val="center"/>
      </w:pPr>
      <w:r>
        <w:t>(Resume Screener / Checker)</w:t>
      </w:r>
    </w:p>
    <w:p w:rsidR="006B5E3D" w:rsidRDefault="00000000">
      <w:pPr>
        <w:jc w:val="center"/>
      </w:pPr>
      <w:r>
        <w:br/>
        <w:t>Submitted by</w:t>
      </w:r>
    </w:p>
    <w:p w:rsidR="006B5E3D" w:rsidRDefault="00000000">
      <w:pPr>
        <w:jc w:val="center"/>
      </w:pPr>
      <w:r>
        <w:t>Shriom</w:t>
      </w:r>
    </w:p>
    <w:p w:rsidR="006B5E3D" w:rsidRDefault="00000000">
      <w:pPr>
        <w:jc w:val="center"/>
      </w:pPr>
      <w:r>
        <w:t>Registration Number: 12408089</w:t>
      </w:r>
    </w:p>
    <w:p w:rsidR="006B5E3D" w:rsidRDefault="00000000">
      <w:pPr>
        <w:jc w:val="center"/>
      </w:pPr>
      <w:r>
        <w:t>Course Code: CSE Summer Training</w:t>
      </w:r>
    </w:p>
    <w:p w:rsidR="006B5E3D" w:rsidRDefault="00000000">
      <w:pPr>
        <w:jc w:val="center"/>
      </w:pPr>
      <w:r>
        <w:br/>
        <w:t>Under the Guidance o</w:t>
      </w:r>
      <w:r w:rsidR="00B02BB7">
        <w:t>f</w:t>
      </w:r>
    </w:p>
    <w:p w:rsidR="006B5E3D" w:rsidRDefault="00000000">
      <w:pPr>
        <w:jc w:val="center"/>
      </w:pPr>
      <w:r>
        <w:t>Mr. Mahipal Singh</w:t>
      </w:r>
    </w:p>
    <w:p w:rsidR="006B5E3D" w:rsidRDefault="00000000">
      <w:pPr>
        <w:jc w:val="center"/>
      </w:pPr>
      <w:r>
        <w:br/>
        <w:t>School of Computer Science and Engineering</w:t>
      </w:r>
    </w:p>
    <w:p w:rsidR="006B5E3D" w:rsidRDefault="00000000">
      <w:r>
        <w:br w:type="page"/>
      </w:r>
    </w:p>
    <w:p w:rsidR="006B5E3D" w:rsidRDefault="00000000">
      <w:pPr>
        <w:pStyle w:val="Heading1"/>
      </w:pPr>
      <w:r>
        <w:lastRenderedPageBreak/>
        <w:t>CERTIFICATE</w:t>
      </w:r>
    </w:p>
    <w:p w:rsidR="006B5E3D" w:rsidRDefault="00000000">
      <w:r>
        <w:t>This is to certify that Shriom (Reg. No: 12408089) has successfully completed their Summer Training project titled "Resume Screener / Checker" during the term June-July 2025 under the supervision of Mr. Mahipal Singh.</w:t>
      </w:r>
    </w:p>
    <w:p w:rsidR="00B02BB7" w:rsidRDefault="00B02BB7">
      <w:r w:rsidRPr="00B02BB7">
        <w:t>APRIL 2025</w:t>
      </w:r>
    </w:p>
    <w:p w:rsidR="00B02BB7" w:rsidRDefault="00B02BB7">
      <w:r w:rsidRPr="00B02BB7">
        <w:t xml:space="preserve"> Lovely Professional University, Punjab </w:t>
      </w:r>
    </w:p>
    <w:p w:rsidR="00B02BB7" w:rsidRPr="00B02BB7" w:rsidRDefault="00B02B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B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BONAFIDE CERTIFICATE</w:t>
      </w:r>
    </w:p>
    <w:p w:rsidR="00B02BB7" w:rsidRDefault="00B02BB7">
      <w:r w:rsidRPr="00B02BB7">
        <w:t xml:space="preserve"> Certified that this project report "RESUME CHECKER" is the Bonafide work of "SHRIOM" who carried out the project work under my supervision</w:t>
      </w:r>
    </w:p>
    <w:p w:rsidR="00B02BB7" w:rsidRDefault="00B02BB7">
      <w:r w:rsidRPr="00B02BB7">
        <w:t xml:space="preserve">. SIGNATURE </w:t>
      </w:r>
    </w:p>
    <w:p w:rsidR="00B02BB7" w:rsidRDefault="00B02BB7">
      <w:r w:rsidRPr="00B02BB7">
        <w:t>&lt;&gt; SHRIOM SIGNATURE</w:t>
      </w:r>
    </w:p>
    <w:p w:rsidR="00B02BB7" w:rsidRDefault="00B02BB7">
      <w:r w:rsidRPr="00B02BB7">
        <w:t xml:space="preserve"> &lt;&gt; SIGNATURE</w:t>
      </w:r>
    </w:p>
    <w:p w:rsidR="00B02BB7" w:rsidRDefault="00B02BB7">
      <w:r w:rsidRPr="00B02BB7">
        <w:t xml:space="preserve"> &lt;&gt; HEAD OF THE DEPARTMENT &lt;&gt;</w:t>
      </w:r>
    </w:p>
    <w:p w:rsidR="006B5E3D" w:rsidRDefault="00000000">
      <w:r>
        <w:br w:type="page"/>
      </w:r>
    </w:p>
    <w:p w:rsidR="006B5E3D" w:rsidRDefault="00000000">
      <w:pPr>
        <w:pStyle w:val="Heading1"/>
      </w:pPr>
      <w:r>
        <w:lastRenderedPageBreak/>
        <w:t>ACKNOWLEDGEMENT</w:t>
      </w:r>
    </w:p>
    <w:p w:rsidR="006B5E3D" w:rsidRDefault="00000000">
      <w:r>
        <w:t>I would like to express my sincere gratitude to my mentor, Mr. Mahipal Singh, for his continuous support and guidance throughout this project.</w:t>
      </w:r>
    </w:p>
    <w:p w:rsidR="006B5E3D" w:rsidRDefault="00000000">
      <w:r>
        <w:br w:type="page"/>
      </w:r>
    </w:p>
    <w:p w:rsidR="006B5E3D" w:rsidRDefault="00000000">
      <w:pPr>
        <w:pStyle w:val="Heading1"/>
      </w:pPr>
      <w:r>
        <w:lastRenderedPageBreak/>
        <w:t>TABLE OF CONTENTS</w:t>
      </w:r>
    </w:p>
    <w:p w:rsidR="006B5E3D" w:rsidRDefault="00000000">
      <w:r>
        <w:t>1. INTRODUCTION</w:t>
      </w:r>
    </w:p>
    <w:p w:rsidR="006B5E3D" w:rsidRDefault="00000000">
      <w:r>
        <w:t>2. TRAINING OVERVIEW</w:t>
      </w:r>
    </w:p>
    <w:p w:rsidR="006B5E3D" w:rsidRDefault="00000000">
      <w:r>
        <w:t>3. PROJECT DETAILS</w:t>
      </w:r>
    </w:p>
    <w:p w:rsidR="006B5E3D" w:rsidRDefault="00000000">
      <w:r>
        <w:t>4. IMPLEMENTATION</w:t>
      </w:r>
    </w:p>
    <w:p w:rsidR="006B5E3D" w:rsidRDefault="00000000">
      <w:r>
        <w:t>5. RESULTS AND DISCUSSION</w:t>
      </w:r>
    </w:p>
    <w:p w:rsidR="006B5E3D" w:rsidRDefault="00000000">
      <w:r>
        <w:t>6. CONCLUSION</w:t>
      </w:r>
    </w:p>
    <w:p w:rsidR="006B5E3D" w:rsidRDefault="00000000">
      <w:r>
        <w:br w:type="page"/>
      </w:r>
    </w:p>
    <w:p w:rsidR="006B5E3D" w:rsidRDefault="00000000">
      <w:pPr>
        <w:pStyle w:val="Heading1"/>
      </w:pPr>
      <w:r>
        <w:lastRenderedPageBreak/>
        <w:t>CHAPTER 1: INTRODUCTION</w:t>
      </w:r>
    </w:p>
    <w:p w:rsidR="006B5E3D" w:rsidRDefault="00000000">
      <w:r>
        <w:t>This chapter introduces the Resume Screener project, its objectives, and relevance in real-world scenarios.</w:t>
      </w:r>
    </w:p>
    <w:p w:rsidR="006B5E3D" w:rsidRDefault="00000000">
      <w:r>
        <w:t>Company Profile: NA (Independent Project)</w:t>
      </w:r>
    </w:p>
    <w:p w:rsidR="006B5E3D" w:rsidRDefault="00000000">
      <w:r>
        <w:t>Training Domain: Artificial Intelligence / NLP</w:t>
      </w:r>
    </w:p>
    <w:p w:rsidR="006B5E3D" w:rsidRDefault="00000000">
      <w:r>
        <w:t>Objective: To develop a system that can automatically screen and evaluate resumes based on job criteria.</w:t>
      </w:r>
    </w:p>
    <w:p w:rsidR="00B02BB7" w:rsidRPr="00B02BB7" w:rsidRDefault="00B02BB7" w:rsidP="00B02BB7">
      <w:r w:rsidRPr="00B02BB7">
        <w:t xml:space="preserve">In today’s competitive job market, recruiters receive hundreds or even thousands of resumes for a single job posting. Manually reviewing each resume is time-consuming and inefficient. To streamline this process, organizations rely on automated systems such as </w:t>
      </w:r>
      <w:r w:rsidRPr="00B02BB7">
        <w:rPr>
          <w:b/>
          <w:bCs/>
        </w:rPr>
        <w:t>Applicant Tracking Systems (ATS)</w:t>
      </w:r>
      <w:r w:rsidRPr="00B02BB7">
        <w:t xml:space="preserve"> to filter and rank resumes based on specific keywords and job requirements.</w:t>
      </w:r>
    </w:p>
    <w:p w:rsidR="00B02BB7" w:rsidRPr="00B02BB7" w:rsidRDefault="00B02BB7" w:rsidP="00B02BB7">
      <w:r w:rsidRPr="00B02BB7">
        <w:t xml:space="preserve">This project aims to develop a </w:t>
      </w:r>
      <w:r w:rsidRPr="00B02BB7">
        <w:rPr>
          <w:b/>
          <w:bCs/>
        </w:rPr>
        <w:t>Resume Checker</w:t>
      </w:r>
      <w:r w:rsidRPr="00B02BB7">
        <w:t xml:space="preserve"> application that helps both job seekers and recruiters by analyzing and scoring resumes based on various parameters. It uses </w:t>
      </w:r>
      <w:r w:rsidRPr="00B02BB7">
        <w:rPr>
          <w:b/>
          <w:bCs/>
        </w:rPr>
        <w:t>Natural Language Processing (NLP)</w:t>
      </w:r>
      <w:r w:rsidRPr="00B02BB7">
        <w:t xml:space="preserve"> and </w:t>
      </w:r>
      <w:r w:rsidRPr="00B02BB7">
        <w:rPr>
          <w:b/>
          <w:bCs/>
        </w:rPr>
        <w:t>Machine Learning (ML)</w:t>
      </w:r>
      <w:r w:rsidRPr="00B02BB7">
        <w:t xml:space="preserve"> techniques to evaluate resumes, extract relevant information such as skills, education, and experience, and provide feedback for improvement.</w:t>
      </w:r>
    </w:p>
    <w:p w:rsidR="00B02BB7" w:rsidRPr="00B02BB7" w:rsidRDefault="00B02BB7" w:rsidP="00B02BB7">
      <w:r w:rsidRPr="00B02BB7">
        <w:t xml:space="preserve">The main goal is to ensure that a resume is </w:t>
      </w:r>
      <w:r w:rsidRPr="00B02BB7">
        <w:rPr>
          <w:b/>
          <w:bCs/>
        </w:rPr>
        <w:t>ATS-friendly</w:t>
      </w:r>
      <w:r w:rsidRPr="00B02BB7">
        <w:t xml:space="preserve"> and </w:t>
      </w:r>
      <w:r w:rsidRPr="00B02BB7">
        <w:rPr>
          <w:b/>
          <w:bCs/>
        </w:rPr>
        <w:t>aligned with the job description</w:t>
      </w:r>
      <w:r w:rsidRPr="00B02BB7">
        <w:t>. The application helps job seekers identify missing keywords, improve formatting, and increase their chances of being shortlisted for interviews.</w:t>
      </w:r>
    </w:p>
    <w:p w:rsidR="00B02BB7" w:rsidRDefault="00B02BB7">
      <w:r>
        <w:rPr>
          <w:noProof/>
        </w:rPr>
        <w:lastRenderedPageBreak/>
        <w:drawing>
          <wp:inline distT="0" distB="0" distL="0" distR="0">
            <wp:extent cx="5058481" cy="6306430"/>
            <wp:effectExtent l="0" t="0" r="8890" b="0"/>
            <wp:docPr id="12158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0497" name="Picture 1215850497"/>
                    <pic:cNvPicPr/>
                  </pic:nvPicPr>
                  <pic:blipFill>
                    <a:blip r:embed="rId6"/>
                    <a:stretch>
                      <a:fillRect/>
                    </a:stretch>
                  </pic:blipFill>
                  <pic:spPr>
                    <a:xfrm>
                      <a:off x="0" y="0"/>
                      <a:ext cx="5058481" cy="6306430"/>
                    </a:xfrm>
                    <a:prstGeom prst="rect">
                      <a:avLst/>
                    </a:prstGeom>
                  </pic:spPr>
                </pic:pic>
              </a:graphicData>
            </a:graphic>
          </wp:inline>
        </w:drawing>
      </w:r>
    </w:p>
    <w:p w:rsidR="006B5E3D" w:rsidRDefault="00000000">
      <w:r>
        <w:br w:type="page"/>
      </w:r>
    </w:p>
    <w:p w:rsidR="006B5E3D" w:rsidRDefault="00000000">
      <w:pPr>
        <w:pStyle w:val="Heading1"/>
      </w:pPr>
      <w:r>
        <w:lastRenderedPageBreak/>
        <w:t>CHAPTER 2: TRAINING OVERVIEW</w:t>
      </w:r>
    </w:p>
    <w:p w:rsidR="006B5E3D" w:rsidRDefault="00000000">
      <w:r>
        <w:t>Tools &amp; Technologies Used: Python, NLTK, spaCy</w:t>
      </w:r>
    </w:p>
    <w:p w:rsidR="006B5E3D" w:rsidRDefault="00000000">
      <w:r>
        <w:t>Areas Covered: Text Preprocessing, Resume Parsing, Keyword Matching, Scoring</w:t>
      </w:r>
    </w:p>
    <w:p w:rsidR="006B5E3D" w:rsidRDefault="00000000">
      <w:r>
        <w:t>Summary: Weekly tasks involved designing parsing logic, scoring mechanism, and UI development.</w:t>
      </w:r>
    </w:p>
    <w:p w:rsidR="000F7B26" w:rsidRDefault="000F7B26">
      <w:r>
        <w:rPr>
          <w:noProof/>
        </w:rPr>
        <w:drawing>
          <wp:inline distT="0" distB="0" distL="0" distR="0">
            <wp:extent cx="5486400" cy="1532890"/>
            <wp:effectExtent l="0" t="0" r="0" b="0"/>
            <wp:docPr id="77038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8905" name="Picture 77038905"/>
                    <pic:cNvPicPr/>
                  </pic:nvPicPr>
                  <pic:blipFill>
                    <a:blip r:embed="rId7"/>
                    <a:stretch>
                      <a:fillRect/>
                    </a:stretch>
                  </pic:blipFill>
                  <pic:spPr>
                    <a:xfrm>
                      <a:off x="0" y="0"/>
                      <a:ext cx="5486400" cy="1532890"/>
                    </a:xfrm>
                    <a:prstGeom prst="rect">
                      <a:avLst/>
                    </a:prstGeom>
                  </pic:spPr>
                </pic:pic>
              </a:graphicData>
            </a:graphic>
          </wp:inline>
        </w:drawing>
      </w:r>
    </w:p>
    <w:p w:rsidR="007557FE" w:rsidRPr="007557FE" w:rsidRDefault="007557FE" w:rsidP="007557FE">
      <w:pPr>
        <w:rPr>
          <w:b/>
          <w:bCs/>
        </w:rPr>
      </w:pPr>
      <w:r w:rsidRPr="007557FE">
        <w:rPr>
          <w:b/>
          <w:bCs/>
        </w:rPr>
        <w:t>A. Logistic Regression</w:t>
      </w:r>
    </w:p>
    <w:p w:rsidR="007557FE" w:rsidRPr="007557FE" w:rsidRDefault="007557FE" w:rsidP="007557FE">
      <w:pPr>
        <w:numPr>
          <w:ilvl w:val="0"/>
          <w:numId w:val="10"/>
        </w:numPr>
      </w:pPr>
      <w:r w:rsidRPr="007557FE">
        <w:t>A simple linear classifier</w:t>
      </w:r>
    </w:p>
    <w:p w:rsidR="007557FE" w:rsidRPr="007557FE" w:rsidRDefault="007557FE" w:rsidP="007557FE">
      <w:pPr>
        <w:numPr>
          <w:ilvl w:val="0"/>
          <w:numId w:val="10"/>
        </w:numPr>
      </w:pPr>
      <w:r w:rsidRPr="007557FE">
        <w:t>Performs well when data is linearly separable</w:t>
      </w:r>
    </w:p>
    <w:p w:rsidR="007557FE" w:rsidRPr="007557FE" w:rsidRDefault="007557FE" w:rsidP="007557FE">
      <w:pPr>
        <w:numPr>
          <w:ilvl w:val="0"/>
          <w:numId w:val="10"/>
        </w:numPr>
      </w:pPr>
      <w:r w:rsidRPr="007557FE">
        <w:t>Fast training and interpretable weights</w:t>
      </w:r>
    </w:p>
    <w:p w:rsidR="007557FE" w:rsidRPr="007557FE" w:rsidRDefault="007557FE" w:rsidP="007557FE">
      <w:pPr>
        <w:rPr>
          <w:b/>
          <w:bCs/>
        </w:rPr>
      </w:pPr>
      <w:r w:rsidRPr="007557FE">
        <w:rPr>
          <w:rFonts w:ascii="Segoe UI Emoji" w:hAnsi="Segoe UI Emoji" w:cs="Segoe UI Emoji"/>
          <w:b/>
          <w:bCs/>
        </w:rPr>
        <w:t>🔹</w:t>
      </w:r>
      <w:r w:rsidRPr="007557FE">
        <w:rPr>
          <w:b/>
          <w:bCs/>
        </w:rPr>
        <w:t xml:space="preserve"> B. Random Forest Classifier</w:t>
      </w:r>
    </w:p>
    <w:p w:rsidR="007557FE" w:rsidRPr="007557FE" w:rsidRDefault="007557FE" w:rsidP="007557FE">
      <w:pPr>
        <w:numPr>
          <w:ilvl w:val="0"/>
          <w:numId w:val="11"/>
        </w:numPr>
      </w:pPr>
      <w:r w:rsidRPr="007557FE">
        <w:t>An ensemble of decision trees</w:t>
      </w:r>
    </w:p>
    <w:p w:rsidR="007557FE" w:rsidRPr="007557FE" w:rsidRDefault="007557FE" w:rsidP="007557FE">
      <w:pPr>
        <w:numPr>
          <w:ilvl w:val="0"/>
          <w:numId w:val="11"/>
        </w:numPr>
      </w:pPr>
      <w:r w:rsidRPr="007557FE">
        <w:t>Handles non-linear data well</w:t>
      </w:r>
    </w:p>
    <w:p w:rsidR="007557FE" w:rsidRPr="007557FE" w:rsidRDefault="007557FE" w:rsidP="007557FE">
      <w:pPr>
        <w:numPr>
          <w:ilvl w:val="0"/>
          <w:numId w:val="11"/>
        </w:numPr>
      </w:pPr>
      <w:r w:rsidRPr="007557FE">
        <w:t>Robust to noise and overfitting</w:t>
      </w:r>
    </w:p>
    <w:p w:rsidR="007557FE" w:rsidRDefault="007557FE"/>
    <w:p w:rsidR="006B5E3D" w:rsidRDefault="000F7B26">
      <w:r>
        <w:rPr>
          <w:noProof/>
        </w:rPr>
        <w:lastRenderedPageBreak/>
        <w:drawing>
          <wp:inline distT="0" distB="0" distL="0" distR="0">
            <wp:extent cx="4925112" cy="7783011"/>
            <wp:effectExtent l="0" t="0" r="8890" b="8890"/>
            <wp:docPr id="5450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9705" name="Picture 54509705"/>
                    <pic:cNvPicPr/>
                  </pic:nvPicPr>
                  <pic:blipFill>
                    <a:blip r:embed="rId8"/>
                    <a:stretch>
                      <a:fillRect/>
                    </a:stretch>
                  </pic:blipFill>
                  <pic:spPr>
                    <a:xfrm>
                      <a:off x="0" y="0"/>
                      <a:ext cx="4925112" cy="7783011"/>
                    </a:xfrm>
                    <a:prstGeom prst="rect">
                      <a:avLst/>
                    </a:prstGeom>
                  </pic:spPr>
                </pic:pic>
              </a:graphicData>
            </a:graphic>
          </wp:inline>
        </w:drawing>
      </w:r>
      <w:r w:rsidR="00000000">
        <w:br w:type="page"/>
      </w:r>
    </w:p>
    <w:p w:rsidR="006B5E3D" w:rsidRDefault="00000000">
      <w:pPr>
        <w:pStyle w:val="Heading1"/>
      </w:pPr>
      <w:r>
        <w:lastRenderedPageBreak/>
        <w:t>CHAPTER 3: PROJECT DETAILS</w:t>
      </w:r>
    </w:p>
    <w:p w:rsidR="006B5E3D" w:rsidRDefault="00000000">
      <w:r>
        <w:t>Title: Resume Screener</w:t>
      </w:r>
    </w:p>
    <w:p w:rsidR="006B5E3D" w:rsidRDefault="00000000">
      <w:r>
        <w:t>Problem Definition: Automate the resume shortlisting process based on predefined criteria.</w:t>
      </w:r>
    </w:p>
    <w:p w:rsidR="006B5E3D" w:rsidRDefault="00000000">
      <w:r>
        <w:t>Scope: Useful for HR teams to reduce manual filtering.</w:t>
      </w:r>
    </w:p>
    <w:p w:rsidR="006B5E3D" w:rsidRDefault="00000000">
      <w:r>
        <w:t>System Requirements: Python 3.x, Libraries - NLTK, spaCy</w:t>
      </w:r>
    </w:p>
    <w:p w:rsidR="006B5E3D" w:rsidRDefault="00000000">
      <w:r>
        <w:t>Architecture: Input Resume → Parser → Matcher → Score Generator → Output Result</w:t>
      </w:r>
    </w:p>
    <w:p w:rsidR="007557FE" w:rsidRDefault="007557FE" w:rsidP="007557FE">
      <w:pPr>
        <w:pStyle w:val="ListParagraph"/>
        <w:numPr>
          <w:ilvl w:val="0"/>
          <w:numId w:val="12"/>
        </w:numPr>
      </w:pPr>
      <w:r w:rsidRPr="007557FE">
        <w:t>Resume Content Analysis</w:t>
      </w:r>
    </w:p>
    <w:p w:rsidR="007557FE" w:rsidRDefault="007557FE" w:rsidP="007557FE">
      <w:pPr>
        <w:pStyle w:val="ListParagraph"/>
        <w:numPr>
          <w:ilvl w:val="0"/>
          <w:numId w:val="12"/>
        </w:numPr>
      </w:pPr>
      <w:r w:rsidRPr="007557FE">
        <w:rPr>
          <w:b/>
          <w:bCs/>
        </w:rPr>
        <w:t>Matching with Job Description</w:t>
      </w:r>
    </w:p>
    <w:p w:rsidR="007557FE" w:rsidRDefault="007557FE" w:rsidP="007557FE">
      <w:pPr>
        <w:pStyle w:val="ListParagraph"/>
        <w:numPr>
          <w:ilvl w:val="0"/>
          <w:numId w:val="12"/>
        </w:numPr>
      </w:pPr>
      <w:r w:rsidRPr="007557FE">
        <w:t>ATS Compatibility Check</w:t>
      </w:r>
    </w:p>
    <w:p w:rsidR="007557FE" w:rsidRDefault="007557FE" w:rsidP="007557FE">
      <w:pPr>
        <w:pStyle w:val="ListParagraph"/>
        <w:numPr>
          <w:ilvl w:val="0"/>
          <w:numId w:val="12"/>
        </w:numPr>
      </w:pPr>
      <w:r w:rsidRPr="007557FE">
        <w:rPr>
          <w:b/>
          <w:bCs/>
        </w:rPr>
        <w:t>ML-Based Resume Evaluation</w:t>
      </w:r>
    </w:p>
    <w:p w:rsidR="007557FE" w:rsidRDefault="007557FE" w:rsidP="007557FE">
      <w:pPr>
        <w:pStyle w:val="ListParagraph"/>
        <w:numPr>
          <w:ilvl w:val="0"/>
          <w:numId w:val="12"/>
        </w:numPr>
      </w:pPr>
      <w:r w:rsidRPr="007557FE">
        <w:rPr>
          <w:b/>
          <w:bCs/>
        </w:rPr>
        <w:t>Feedback and Improvement Suggestions</w:t>
      </w:r>
    </w:p>
    <w:p w:rsidR="006B5E3D" w:rsidRDefault="00000000">
      <w:r>
        <w:br w:type="page"/>
      </w:r>
    </w:p>
    <w:p w:rsidR="000F7B26" w:rsidRDefault="00000000" w:rsidP="000F7B26">
      <w:pPr>
        <w:pStyle w:val="Heading1"/>
      </w:pPr>
      <w:r>
        <w:lastRenderedPageBreak/>
        <w:t>CHAPTER 4: IMPLEMENTATION</w:t>
      </w:r>
    </w:p>
    <w:p w:rsidR="000F7B26" w:rsidRDefault="000F7B26" w:rsidP="000F7B26">
      <w:r>
        <w:rPr>
          <w:noProof/>
        </w:rPr>
        <w:drawing>
          <wp:inline distT="0" distB="0" distL="0" distR="0">
            <wp:extent cx="5486400" cy="2257425"/>
            <wp:effectExtent l="0" t="0" r="0" b="9525"/>
            <wp:docPr id="1562681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81820" name="Picture 1562681820"/>
                    <pic:cNvPicPr/>
                  </pic:nvPicPr>
                  <pic:blipFill>
                    <a:blip r:embed="rId9"/>
                    <a:stretch>
                      <a:fillRect/>
                    </a:stretch>
                  </pic:blipFill>
                  <pic:spPr>
                    <a:xfrm>
                      <a:off x="0" y="0"/>
                      <a:ext cx="5486400" cy="2257425"/>
                    </a:xfrm>
                    <a:prstGeom prst="rect">
                      <a:avLst/>
                    </a:prstGeom>
                  </pic:spPr>
                </pic:pic>
              </a:graphicData>
            </a:graphic>
          </wp:inline>
        </w:drawing>
      </w:r>
    </w:p>
    <w:p w:rsidR="007D65CF" w:rsidRDefault="007D65CF" w:rsidP="000F7B26">
      <w:r>
        <w:rPr>
          <w:noProof/>
        </w:rPr>
        <w:drawing>
          <wp:inline distT="0" distB="0" distL="0" distR="0">
            <wp:extent cx="5486400" cy="3604895"/>
            <wp:effectExtent l="0" t="0" r="0" b="0"/>
            <wp:docPr id="1920027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27068" name="Picture 1920027068"/>
                    <pic:cNvPicPr/>
                  </pic:nvPicPr>
                  <pic:blipFill>
                    <a:blip r:embed="rId10"/>
                    <a:stretch>
                      <a:fillRect/>
                    </a:stretch>
                  </pic:blipFill>
                  <pic:spPr>
                    <a:xfrm>
                      <a:off x="0" y="0"/>
                      <a:ext cx="5486400" cy="3604895"/>
                    </a:xfrm>
                    <a:prstGeom prst="rect">
                      <a:avLst/>
                    </a:prstGeom>
                  </pic:spPr>
                </pic:pic>
              </a:graphicData>
            </a:graphic>
          </wp:inline>
        </w:drawing>
      </w:r>
    </w:p>
    <w:p w:rsidR="007D65CF" w:rsidRPr="000F7B26" w:rsidRDefault="007D65CF" w:rsidP="000F7B26">
      <w:r>
        <w:rPr>
          <w:noProof/>
        </w:rPr>
        <w:lastRenderedPageBreak/>
        <w:drawing>
          <wp:inline distT="0" distB="0" distL="0" distR="0">
            <wp:extent cx="5486400" cy="3552825"/>
            <wp:effectExtent l="0" t="0" r="0" b="9525"/>
            <wp:docPr id="2084566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66046" name="Picture 2084566046"/>
                    <pic:cNvPicPr/>
                  </pic:nvPicPr>
                  <pic:blipFill>
                    <a:blip r:embed="rId11"/>
                    <a:stretch>
                      <a:fillRect/>
                    </a:stretch>
                  </pic:blipFill>
                  <pic:spPr>
                    <a:xfrm>
                      <a:off x="0" y="0"/>
                      <a:ext cx="5486400" cy="3552825"/>
                    </a:xfrm>
                    <a:prstGeom prst="rect">
                      <a:avLst/>
                    </a:prstGeom>
                  </pic:spPr>
                </pic:pic>
              </a:graphicData>
            </a:graphic>
          </wp:inline>
        </w:drawing>
      </w:r>
    </w:p>
    <w:p w:rsidR="006B5E3D" w:rsidRDefault="00000000">
      <w:r>
        <w:br w:type="page"/>
      </w:r>
      <w:r w:rsidR="000F7B26">
        <w:rPr>
          <w:noProof/>
        </w:rPr>
        <w:lastRenderedPageBreak/>
        <w:drawing>
          <wp:inline distT="0" distB="0" distL="0" distR="0">
            <wp:extent cx="5486400" cy="976630"/>
            <wp:effectExtent l="0" t="0" r="0" b="0"/>
            <wp:docPr id="1326175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75608" name="Picture 1326175608"/>
                    <pic:cNvPicPr/>
                  </pic:nvPicPr>
                  <pic:blipFill>
                    <a:blip r:embed="rId12"/>
                    <a:stretch>
                      <a:fillRect/>
                    </a:stretch>
                  </pic:blipFill>
                  <pic:spPr>
                    <a:xfrm>
                      <a:off x="0" y="0"/>
                      <a:ext cx="5486400" cy="976630"/>
                    </a:xfrm>
                    <a:prstGeom prst="rect">
                      <a:avLst/>
                    </a:prstGeom>
                  </pic:spPr>
                </pic:pic>
              </a:graphicData>
            </a:graphic>
          </wp:inline>
        </w:drawing>
      </w:r>
    </w:p>
    <w:p w:rsidR="006B5E3D" w:rsidRDefault="00000000">
      <w:pPr>
        <w:pStyle w:val="Heading1"/>
      </w:pPr>
      <w:r>
        <w:t>CHAPTER 5: RESULTS AND DISCUSSION</w:t>
      </w:r>
    </w:p>
    <w:p w:rsidR="006B5E3D" w:rsidRDefault="00000000">
      <w:r>
        <w:t>Output: Ranked resumes based on skill-job match.</w:t>
      </w:r>
    </w:p>
    <w:p w:rsidR="006B5E3D" w:rsidRDefault="00000000">
      <w:r>
        <w:t>Challenges: Parsing inconsistencies, varied formats.</w:t>
      </w:r>
    </w:p>
    <w:p w:rsidR="006B5E3D" w:rsidRDefault="00000000">
      <w:r>
        <w:t>Learnings: Improved understanding of NLP and Python libraries.</w:t>
      </w:r>
    </w:p>
    <w:p w:rsidR="00E64910" w:rsidRPr="00E64910" w:rsidRDefault="00E64910" w:rsidP="00E64910">
      <w:r w:rsidRPr="00E64910">
        <w:t xml:space="preserve">The Resume Checker App effectively utilizes machine learning to streamline resume screening. With </w:t>
      </w:r>
      <w:proofErr w:type="spellStart"/>
      <w:r w:rsidRPr="00E64910">
        <w:t>XGBoost</w:t>
      </w:r>
      <w:proofErr w:type="spellEnd"/>
      <w:r w:rsidRPr="00E64910">
        <w:t xml:space="preserve"> as the most effective model, the app is well-positioned to assist HR departments and recruiters in making faster, more accurate hiring decisions.</w:t>
      </w:r>
    </w:p>
    <w:p w:rsidR="00E64910" w:rsidRDefault="00E64910">
      <w:r>
        <w:rPr>
          <w:noProof/>
        </w:rPr>
        <w:drawing>
          <wp:inline distT="0" distB="0" distL="0" distR="0">
            <wp:extent cx="5486400" cy="2423795"/>
            <wp:effectExtent l="0" t="0" r="0" b="0"/>
            <wp:docPr id="16528044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4473" name="Picture 1652804473"/>
                    <pic:cNvPicPr/>
                  </pic:nvPicPr>
                  <pic:blipFill>
                    <a:blip r:embed="rId13"/>
                    <a:stretch>
                      <a:fillRect/>
                    </a:stretch>
                  </pic:blipFill>
                  <pic:spPr>
                    <a:xfrm>
                      <a:off x="0" y="0"/>
                      <a:ext cx="5486400" cy="2423795"/>
                    </a:xfrm>
                    <a:prstGeom prst="rect">
                      <a:avLst/>
                    </a:prstGeom>
                  </pic:spPr>
                </pic:pic>
              </a:graphicData>
            </a:graphic>
          </wp:inline>
        </w:drawing>
      </w:r>
    </w:p>
    <w:p w:rsidR="006B5E3D" w:rsidRDefault="00000000">
      <w:r>
        <w:br w:type="page"/>
      </w:r>
    </w:p>
    <w:p w:rsidR="006B5E3D" w:rsidRDefault="00000000">
      <w:pPr>
        <w:pStyle w:val="Heading1"/>
      </w:pPr>
      <w:r>
        <w:lastRenderedPageBreak/>
        <w:t>CHAPTER 6: CONCLUSION</w:t>
      </w:r>
    </w:p>
    <w:p w:rsidR="006B5E3D" w:rsidRDefault="00000000">
      <w:r>
        <w:t>This project enhanced practical skills in AI/NLP and demonstrated the feasibility of automated resume screening.</w:t>
      </w:r>
    </w:p>
    <w:p w:rsidR="00E64910" w:rsidRDefault="00E64910">
      <w:r>
        <w:rPr>
          <w:noProof/>
        </w:rPr>
        <w:drawing>
          <wp:inline distT="0" distB="0" distL="0" distR="0">
            <wp:extent cx="5486400" cy="2223770"/>
            <wp:effectExtent l="0" t="0" r="0" b="5080"/>
            <wp:docPr id="43569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91001" name="Picture 435691001"/>
                    <pic:cNvPicPr/>
                  </pic:nvPicPr>
                  <pic:blipFill>
                    <a:blip r:embed="rId14"/>
                    <a:stretch>
                      <a:fillRect/>
                    </a:stretch>
                  </pic:blipFill>
                  <pic:spPr>
                    <a:xfrm>
                      <a:off x="0" y="0"/>
                      <a:ext cx="5486400" cy="2223770"/>
                    </a:xfrm>
                    <a:prstGeom prst="rect">
                      <a:avLst/>
                    </a:prstGeom>
                  </pic:spPr>
                </pic:pic>
              </a:graphicData>
            </a:graphic>
          </wp:inline>
        </w:drawing>
      </w:r>
    </w:p>
    <w:p w:rsidR="00E64910" w:rsidRDefault="00E64910">
      <w:r w:rsidRPr="00E64910">
        <w:t xml:space="preserve">The </w:t>
      </w:r>
      <w:r w:rsidRPr="00E64910">
        <w:rPr>
          <w:b/>
          <w:bCs/>
        </w:rPr>
        <w:t>Resume Checker App</w:t>
      </w:r>
      <w:r w:rsidRPr="00E64910">
        <w:t xml:space="preserve"> represents a significant advancement in automating the resume screening process using machine learning. This project successfully demonstrates how artificial intelligence can improve recruitment workflows by accurately classifying and analyzing resumes based on skillsets and job roles.</w:t>
      </w:r>
    </w:p>
    <w:p w:rsidR="00E64910" w:rsidRDefault="00E64910">
      <w:r>
        <w:rPr>
          <w:noProof/>
        </w:rPr>
        <w:drawing>
          <wp:inline distT="0" distB="0" distL="0" distR="0">
            <wp:extent cx="5486400" cy="3856990"/>
            <wp:effectExtent l="0" t="0" r="0" b="0"/>
            <wp:docPr id="1839675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75823" name="Picture 1839675823"/>
                    <pic:cNvPicPr/>
                  </pic:nvPicPr>
                  <pic:blipFill>
                    <a:blip r:embed="rId15"/>
                    <a:stretch>
                      <a:fillRect/>
                    </a:stretch>
                  </pic:blipFill>
                  <pic:spPr>
                    <a:xfrm>
                      <a:off x="0" y="0"/>
                      <a:ext cx="5486400" cy="3856990"/>
                    </a:xfrm>
                    <a:prstGeom prst="rect">
                      <a:avLst/>
                    </a:prstGeom>
                  </pic:spPr>
                </pic:pic>
              </a:graphicData>
            </a:graphic>
          </wp:inline>
        </w:drawing>
      </w:r>
    </w:p>
    <w:p w:rsidR="006B5E3D" w:rsidRDefault="00000000">
      <w:r>
        <w:br w:type="page"/>
      </w:r>
      <w:r w:rsidR="00E64910" w:rsidRPr="00E64910">
        <w:lastRenderedPageBreak/>
        <w:t xml:space="preserve">The Resume Checker App not only automates a tedious manual process but also ensures </w:t>
      </w:r>
      <w:r w:rsidR="00E64910" w:rsidRPr="00E64910">
        <w:rPr>
          <w:b/>
          <w:bCs/>
        </w:rPr>
        <w:t>fair, efficient, and data-backed hiring</w:t>
      </w:r>
      <w:r w:rsidR="00E64910" w:rsidRPr="00E64910">
        <w:t xml:space="preserve">. It demonstrates how </w:t>
      </w:r>
      <w:r w:rsidR="00E64910" w:rsidRPr="00E64910">
        <w:rPr>
          <w:b/>
          <w:bCs/>
        </w:rPr>
        <w:t>AI-driven solutions</w:t>
      </w:r>
      <w:r w:rsidR="00E64910" w:rsidRPr="00E64910">
        <w:t xml:space="preserve"> can significantly enhance recruitment outcomes and candidate experience. With further improvements like </w:t>
      </w:r>
      <w:r w:rsidR="00E64910" w:rsidRPr="00E64910">
        <w:rPr>
          <w:b/>
          <w:bCs/>
        </w:rPr>
        <w:t>ATS optimization feedback</w:t>
      </w:r>
      <w:r w:rsidR="00E64910" w:rsidRPr="00E64910">
        <w:t xml:space="preserve">, </w:t>
      </w:r>
      <w:r w:rsidR="00E64910" w:rsidRPr="00E64910">
        <w:rPr>
          <w:b/>
          <w:bCs/>
        </w:rPr>
        <w:t>real-time keyword suggestions</w:t>
      </w:r>
      <w:r w:rsidR="00E64910" w:rsidRPr="00E64910">
        <w:t xml:space="preserve">, and </w:t>
      </w:r>
      <w:r w:rsidR="00E64910" w:rsidRPr="00E64910">
        <w:rPr>
          <w:b/>
          <w:bCs/>
        </w:rPr>
        <w:t>cover letter analysis</w:t>
      </w:r>
      <w:r w:rsidR="00E64910" w:rsidRPr="00E64910">
        <w:t>, the app has strong potential to become an end-to-end recruitment assistant in the future.</w:t>
      </w:r>
    </w:p>
    <w:p w:rsidR="006B5E3D" w:rsidRDefault="00000000">
      <w:pPr>
        <w:pStyle w:val="Heading1"/>
      </w:pPr>
      <w:r>
        <w:t>CHAPTER 2 (Continued): WEEKLY WORK SUMMARY</w:t>
      </w:r>
    </w:p>
    <w:p w:rsidR="006B5E3D" w:rsidRDefault="00000000">
      <w:pPr>
        <w:pStyle w:val="Heading2"/>
      </w:pPr>
      <w:r>
        <w:t>Week 1</w:t>
      </w:r>
    </w:p>
    <w:p w:rsidR="006B5E3D" w:rsidRDefault="00000000">
      <w:r>
        <w:t>In Week 1, I focused on the following tasks:</w:t>
      </w:r>
      <w:r>
        <w:br/>
        <w:t>- Understanding the resume structure and common formats</w:t>
      </w:r>
      <w:r>
        <w:br/>
        <w:t>- Developing parsers using Python libraries</w:t>
      </w:r>
      <w:r>
        <w:br/>
        <w:t>- Creating regex-based extractors</w:t>
      </w:r>
      <w:r>
        <w:br/>
        <w:t>- Evaluating outputs and improving accuracy</w:t>
      </w:r>
      <w:r>
        <w:br/>
        <w:t>Each week involved testing, debugging, and validating multiple resumes to improve the matching logic.</w:t>
      </w:r>
    </w:p>
    <w:p w:rsidR="006B5E3D" w:rsidRDefault="00000000">
      <w:pPr>
        <w:pStyle w:val="Heading2"/>
      </w:pPr>
      <w:r>
        <w:t>Week 2</w:t>
      </w:r>
    </w:p>
    <w:p w:rsidR="006B5E3D" w:rsidRDefault="00000000">
      <w:r>
        <w:t>In Week 2, I focused on the following tasks:</w:t>
      </w:r>
      <w:r>
        <w:br/>
        <w:t>- Understanding the resume structure and common formats</w:t>
      </w:r>
      <w:r>
        <w:br/>
        <w:t>- Developing parsers using Python libraries</w:t>
      </w:r>
      <w:r>
        <w:br/>
        <w:t>- Creating regex-based extractors</w:t>
      </w:r>
      <w:r>
        <w:br/>
        <w:t>- Evaluating outputs and improving accuracy</w:t>
      </w:r>
      <w:r>
        <w:br/>
        <w:t>Each week involved testing, debugging, and validating multiple resumes to improve the matching logic.</w:t>
      </w:r>
    </w:p>
    <w:p w:rsidR="006B5E3D" w:rsidRDefault="00000000">
      <w:pPr>
        <w:pStyle w:val="Heading2"/>
      </w:pPr>
      <w:r>
        <w:t>Week 3</w:t>
      </w:r>
    </w:p>
    <w:p w:rsidR="006B5E3D" w:rsidRDefault="00000000">
      <w:r>
        <w:t>In Week 3, I focused on the following tasks:</w:t>
      </w:r>
      <w:r>
        <w:br/>
        <w:t>- Understanding the resume structure and common formats</w:t>
      </w:r>
      <w:r>
        <w:br/>
        <w:t>- Developing parsers using Python libraries</w:t>
      </w:r>
      <w:r>
        <w:br/>
        <w:t>- Creating regex-based extractors</w:t>
      </w:r>
      <w:r>
        <w:br/>
        <w:t>- Evaluating outputs and improving accuracy</w:t>
      </w:r>
      <w:r>
        <w:br/>
        <w:t>Each week involved testing, debugging, and validating multiple resumes to improve the matching logic.</w:t>
      </w:r>
    </w:p>
    <w:p w:rsidR="006B5E3D" w:rsidRDefault="00000000">
      <w:pPr>
        <w:pStyle w:val="Heading2"/>
      </w:pPr>
      <w:r>
        <w:t>Week 4</w:t>
      </w:r>
    </w:p>
    <w:p w:rsidR="006B5E3D" w:rsidRDefault="00000000">
      <w:r>
        <w:t>In Week 4, I focused on the following tasks:</w:t>
      </w:r>
      <w:r>
        <w:br/>
        <w:t>- Understanding the resume structure and common formats</w:t>
      </w:r>
      <w:r>
        <w:br/>
        <w:t>- Developing parsers using Python libraries</w:t>
      </w:r>
      <w:r>
        <w:br/>
        <w:t>- Creating regex-based extractors</w:t>
      </w:r>
      <w:r>
        <w:br/>
      </w:r>
      <w:r>
        <w:lastRenderedPageBreak/>
        <w:t>- Evaluating outputs and improving accuracy</w:t>
      </w:r>
      <w:r>
        <w:br/>
        <w:t>Each week involved testing, debugging, and validating multiple resumes to improve the matching logic.</w:t>
      </w:r>
    </w:p>
    <w:p w:rsidR="006B5E3D" w:rsidRDefault="00000000">
      <w:pPr>
        <w:pStyle w:val="Heading2"/>
      </w:pPr>
      <w:r>
        <w:t>Week 5</w:t>
      </w:r>
    </w:p>
    <w:p w:rsidR="006B5E3D" w:rsidRDefault="00000000">
      <w:r>
        <w:t>In Week 5, I focused on the following tasks:</w:t>
      </w:r>
      <w:r>
        <w:br/>
        <w:t>- Understanding the resume structure and common formats</w:t>
      </w:r>
      <w:r>
        <w:br/>
        <w:t>- Developing parsers using Python libraries</w:t>
      </w:r>
      <w:r>
        <w:br/>
        <w:t>- Creating regex-based extractors</w:t>
      </w:r>
      <w:r>
        <w:br/>
        <w:t>- Evaluating outputs and improving accuracy</w:t>
      </w:r>
      <w:r>
        <w:br/>
        <w:t>Each week involved testing, debugging, and validating multiple resumes to improve the matching logic.</w:t>
      </w:r>
    </w:p>
    <w:p w:rsidR="006B5E3D" w:rsidRDefault="00E64910">
      <w:r>
        <w:rPr>
          <w:noProof/>
        </w:rPr>
        <w:drawing>
          <wp:inline distT="0" distB="0" distL="0" distR="0">
            <wp:extent cx="5486400" cy="2223770"/>
            <wp:effectExtent l="0" t="0" r="0" b="5080"/>
            <wp:docPr id="5412159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15983" name="Picture 541215983"/>
                    <pic:cNvPicPr/>
                  </pic:nvPicPr>
                  <pic:blipFill>
                    <a:blip r:embed="rId14"/>
                    <a:stretch>
                      <a:fillRect/>
                    </a:stretch>
                  </pic:blipFill>
                  <pic:spPr>
                    <a:xfrm>
                      <a:off x="0" y="0"/>
                      <a:ext cx="5486400" cy="2223770"/>
                    </a:xfrm>
                    <a:prstGeom prst="rect">
                      <a:avLst/>
                    </a:prstGeom>
                  </pic:spPr>
                </pic:pic>
              </a:graphicData>
            </a:graphic>
          </wp:inline>
        </w:drawing>
      </w:r>
      <w:r w:rsidR="00000000">
        <w:br w:type="page"/>
      </w:r>
    </w:p>
    <w:p w:rsidR="006B5E3D" w:rsidRDefault="006B5E3D"/>
    <w:sectPr w:rsidR="006B5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28519B"/>
    <w:multiLevelType w:val="hybridMultilevel"/>
    <w:tmpl w:val="C036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803B4"/>
    <w:multiLevelType w:val="multilevel"/>
    <w:tmpl w:val="5CD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E580D"/>
    <w:multiLevelType w:val="multilevel"/>
    <w:tmpl w:val="7AC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04733">
    <w:abstractNumId w:val="8"/>
  </w:num>
  <w:num w:numId="2" w16cid:durableId="1359307085">
    <w:abstractNumId w:val="6"/>
  </w:num>
  <w:num w:numId="3" w16cid:durableId="437915614">
    <w:abstractNumId w:val="5"/>
  </w:num>
  <w:num w:numId="4" w16cid:durableId="765345929">
    <w:abstractNumId w:val="4"/>
  </w:num>
  <w:num w:numId="5" w16cid:durableId="1917281459">
    <w:abstractNumId w:val="7"/>
  </w:num>
  <w:num w:numId="6" w16cid:durableId="731926376">
    <w:abstractNumId w:val="3"/>
  </w:num>
  <w:num w:numId="7" w16cid:durableId="1610233800">
    <w:abstractNumId w:val="2"/>
  </w:num>
  <w:num w:numId="8" w16cid:durableId="1618489262">
    <w:abstractNumId w:val="1"/>
  </w:num>
  <w:num w:numId="9" w16cid:durableId="1812744026">
    <w:abstractNumId w:val="0"/>
  </w:num>
  <w:num w:numId="10" w16cid:durableId="660700799">
    <w:abstractNumId w:val="10"/>
  </w:num>
  <w:num w:numId="11" w16cid:durableId="1883982639">
    <w:abstractNumId w:val="11"/>
  </w:num>
  <w:num w:numId="12" w16cid:durableId="437801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B26"/>
    <w:rsid w:val="0015074B"/>
    <w:rsid w:val="0029639D"/>
    <w:rsid w:val="00306FDB"/>
    <w:rsid w:val="00326F90"/>
    <w:rsid w:val="006B5E3D"/>
    <w:rsid w:val="007557FE"/>
    <w:rsid w:val="007D65CF"/>
    <w:rsid w:val="00AA1D8D"/>
    <w:rsid w:val="00B02BB7"/>
    <w:rsid w:val="00B47730"/>
    <w:rsid w:val="00CB0664"/>
    <w:rsid w:val="00E649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CBEAC"/>
  <w14:defaultImageDpi w14:val="300"/>
  <w15:docId w15:val="{314193A6-AEA3-4891-A23E-CD8E2218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16635">
      <w:bodyDiv w:val="1"/>
      <w:marLeft w:val="0"/>
      <w:marRight w:val="0"/>
      <w:marTop w:val="0"/>
      <w:marBottom w:val="0"/>
      <w:divBdr>
        <w:top w:val="none" w:sz="0" w:space="0" w:color="auto"/>
        <w:left w:val="none" w:sz="0" w:space="0" w:color="auto"/>
        <w:bottom w:val="none" w:sz="0" w:space="0" w:color="auto"/>
        <w:right w:val="none" w:sz="0" w:space="0" w:color="auto"/>
      </w:divBdr>
    </w:div>
    <w:div w:id="577640017">
      <w:bodyDiv w:val="1"/>
      <w:marLeft w:val="0"/>
      <w:marRight w:val="0"/>
      <w:marTop w:val="0"/>
      <w:marBottom w:val="0"/>
      <w:divBdr>
        <w:top w:val="none" w:sz="0" w:space="0" w:color="auto"/>
        <w:left w:val="none" w:sz="0" w:space="0" w:color="auto"/>
        <w:bottom w:val="none" w:sz="0" w:space="0" w:color="auto"/>
        <w:right w:val="none" w:sz="0" w:space="0" w:color="auto"/>
      </w:divBdr>
    </w:div>
    <w:div w:id="1016732727">
      <w:bodyDiv w:val="1"/>
      <w:marLeft w:val="0"/>
      <w:marRight w:val="0"/>
      <w:marTop w:val="0"/>
      <w:marBottom w:val="0"/>
      <w:divBdr>
        <w:top w:val="none" w:sz="0" w:space="0" w:color="auto"/>
        <w:left w:val="none" w:sz="0" w:space="0" w:color="auto"/>
        <w:bottom w:val="none" w:sz="0" w:space="0" w:color="auto"/>
        <w:right w:val="none" w:sz="0" w:space="0" w:color="auto"/>
      </w:divBdr>
    </w:div>
    <w:div w:id="1076319749">
      <w:bodyDiv w:val="1"/>
      <w:marLeft w:val="0"/>
      <w:marRight w:val="0"/>
      <w:marTop w:val="0"/>
      <w:marBottom w:val="0"/>
      <w:divBdr>
        <w:top w:val="none" w:sz="0" w:space="0" w:color="auto"/>
        <w:left w:val="none" w:sz="0" w:space="0" w:color="auto"/>
        <w:bottom w:val="none" w:sz="0" w:space="0" w:color="auto"/>
        <w:right w:val="none" w:sz="0" w:space="0" w:color="auto"/>
      </w:divBdr>
    </w:div>
    <w:div w:id="1179614092">
      <w:bodyDiv w:val="1"/>
      <w:marLeft w:val="0"/>
      <w:marRight w:val="0"/>
      <w:marTop w:val="0"/>
      <w:marBottom w:val="0"/>
      <w:divBdr>
        <w:top w:val="none" w:sz="0" w:space="0" w:color="auto"/>
        <w:left w:val="none" w:sz="0" w:space="0" w:color="auto"/>
        <w:bottom w:val="none" w:sz="0" w:space="0" w:color="auto"/>
        <w:right w:val="none" w:sz="0" w:space="0" w:color="auto"/>
      </w:divBdr>
    </w:div>
    <w:div w:id="1560750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SHRIOM AHLAWAT</cp:lastModifiedBy>
  <cp:revision>2</cp:revision>
  <dcterms:created xsi:type="dcterms:W3CDTF">2025-07-20T17:35:00Z</dcterms:created>
  <dcterms:modified xsi:type="dcterms:W3CDTF">2025-07-20T17:35:00Z</dcterms:modified>
  <cp:category/>
</cp:coreProperties>
</file>